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Restaurant App Proposal</w:t>
      </w:r>
    </w:p>
    <w:p>
      <w:pPr>
        <w:pStyle w:val="Heading2"/>
      </w:pPr>
      <w:r>
        <w:t>Introduction</w:t>
      </w:r>
    </w:p>
    <w:p>
      <w:r>
        <w:br/>
        <w:t xml:space="preserve">I am a software engineer working on a custom restaurant application aimed at improving customer experience and operational efficiency for restaurants. </w:t>
        <w:br/>
        <w:t xml:space="preserve">This app is free for restaurants to adopt during its initial phase, as I am seeking feedback to refine and improve the product. </w:t>
        <w:br/>
        <w:t>The application is built and ready for review. If you’re interested, I’d love to discuss integrating it into your locations.</w:t>
        <w:br/>
      </w:r>
    </w:p>
    <w:p>
      <w:pPr>
        <w:pStyle w:val="Heading2"/>
      </w:pPr>
      <w:r>
        <w:t>Minimum Viable Product (MVP)</w:t>
      </w:r>
    </w:p>
    <w:p>
      <w:r>
        <w:t>The MVP includes the following core features:</w:t>
      </w:r>
    </w:p>
    <w:p>
      <w:r>
        <w:t>1. **QR Code Scanning**: Customers scan a QR code at their table or the bar to access the menu.</w:t>
      </w:r>
    </w:p>
    <w:p>
      <w:r>
        <w:t>2. **Menu Display**: A dynamic, customizable menu that allows for real-time updates.</w:t>
      </w:r>
    </w:p>
    <w:p>
      <w:r>
        <w:t>3. **Order Placement**: Customers can place orders directly from their phones.</w:t>
      </w:r>
    </w:p>
    <w:p>
      <w:r>
        <w:t>4. **Payment Processing**: Secure payment integration using Stripe or similar providers.</w:t>
      </w:r>
    </w:p>
    <w:p>
      <w:pPr>
        <w:pStyle w:val="Heading2"/>
      </w:pPr>
      <w:r>
        <w:t>Future Plans for Features</w:t>
      </w:r>
    </w:p>
    <w:p>
      <w:r>
        <w:t>As the app grows, I plan to include:</w:t>
      </w:r>
    </w:p>
    <w:p>
      <w:r>
        <w:t>1. **Restaurant Dashboard**: A backend system where restaurant owners can:</w:t>
      </w:r>
    </w:p>
    <w:p>
      <w:r>
        <w:t xml:space="preserve">    - Manage menus (add, remove, or update items).</w:t>
      </w:r>
    </w:p>
    <w:p>
      <w:r>
        <w:t xml:space="preserve">    - View and track live orders.</w:t>
      </w:r>
    </w:p>
    <w:p>
      <w:r>
        <w:t xml:space="preserve">    - Access basic sales analytics.</w:t>
      </w:r>
    </w:p>
    <w:p>
      <w:r>
        <w:t>2. **Multi-Location Support**: A single dashboard for managing multiple restaurant locations.</w:t>
      </w:r>
    </w:p>
    <w:p>
      <w:r>
        <w:t>3. **Waitstaff Notifications**: Integration with wearable devices to alert waitstaff when:</w:t>
      </w:r>
    </w:p>
    <w:p>
      <w:r>
        <w:t xml:space="preserve">    - Orders are ready.</w:t>
      </w:r>
    </w:p>
    <w:p>
      <w:r>
        <w:t xml:space="preserve">    - Customers request assistance.</w:t>
      </w:r>
    </w:p>
    <w:p>
      <w:r>
        <w:t>4. **Kitchen Display System (KDS)**: A tablet-based solution for back-of-house staff to track incoming orders.</w:t>
      </w:r>
    </w:p>
    <w:p>
      <w:r>
        <w:t>5. **Customer Profiles**: Allow customers to save favorite orders and preferences.</w:t>
      </w:r>
    </w:p>
    <w:p>
      <w:pPr>
        <w:pStyle w:val="Heading2"/>
      </w:pPr>
      <w:r>
        <w:t>Pitch</w:t>
      </w:r>
    </w:p>
    <w:p>
      <w:r>
        <w:br/>
        <w:t xml:space="preserve">The app is tailored to enhance restaurant operations by streamlining the ordering and payment process. </w:t>
        <w:br/>
        <w:t>Here’s why this app is worth considering for your locations:</w:t>
        <w:br/>
      </w:r>
    </w:p>
    <w:p>
      <w:r>
        <w:t>1. **No Upfront Cost**: The app is free to set up, as I’m focused on gathering feedback and refining the product.</w:t>
      </w:r>
    </w:p>
    <w:p>
      <w:r>
        <w:t>2. **Simple Integration**: It’s ready to use with minimal disruption to your current operations.</w:t>
      </w:r>
    </w:p>
    <w:p>
      <w:r>
        <w:t>3. **Customer Convenience**: Customers can scan, order, and pay at their convenience, leading to faster table turnovers.</w:t>
      </w:r>
    </w:p>
    <w:p>
      <w:r>
        <w:t>4. **Low Transaction Fee**: Only $0.50 per transaction, a cost that scales with usage and aligns with the value provided.</w:t>
      </w:r>
    </w:p>
    <w:p>
      <w:r>
        <w:br/>
        <w:t>I’d love to give you a demo of the app in action. If it aligns with your needs, we can discuss customizing it for your locations and rolling it out on a trial basis.</w:t>
        <w:br/>
      </w:r>
    </w:p>
    <w:p>
      <w:pPr>
        <w:pStyle w:val="Heading2"/>
      </w:pPr>
      <w:r>
        <w:t>Call to Action</w:t>
      </w:r>
    </w:p>
    <w:p>
      <w:r>
        <w:br/>
        <w:t xml:space="preserve">Let me know if you’re interested in checking out the app. </w:t>
        <w:br/>
        <w:t>I’d be happy to walk you through it and explore how it could work in your restaurants.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